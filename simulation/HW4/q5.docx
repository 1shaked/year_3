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66092" w14:textId="0AB1F220" w:rsidR="002662FA" w:rsidRPr="00185143" w:rsidRDefault="007E1373" w:rsidP="002662FA">
      <w:pPr>
        <w:pStyle w:val="Heading1"/>
        <w:bidi/>
        <w:rPr>
          <w:rFonts w:eastAsiaTheme="minorEastAsia" w:cstheme="majorHAnsi"/>
          <w:i/>
          <w:color w:val="auto"/>
          <w:lang w:bidi="he-IL"/>
        </w:rPr>
      </w:pPr>
      <w:r w:rsidRPr="00185143">
        <w:rPr>
          <w:rFonts w:cstheme="majorHAnsi"/>
          <w:i/>
          <w:color w:val="auto"/>
          <w:sz w:val="36"/>
          <w:szCs w:val="36"/>
          <w:u w:val="single"/>
          <w:rtl/>
          <w:lang w:bidi="he-IL"/>
        </w:rPr>
        <w:t>שאלה 5</w:t>
      </w:r>
      <w:r w:rsidR="002662FA" w:rsidRPr="00185143">
        <w:rPr>
          <w:rFonts w:cstheme="majorHAnsi"/>
          <w:i/>
          <w:color w:val="auto"/>
          <w:rtl/>
          <w:lang w:bidi="he-IL"/>
        </w:rPr>
        <w:br/>
      </w:r>
      <m:oMathPara>
        <m:oMath>
          <m:r>
            <m:rPr>
              <m:sty m:val="bi"/>
            </m:rPr>
            <w:rPr>
              <w:rFonts w:ascii="Cambria Math" w:hAnsi="Cambria Math" w:cstheme="majorHAnsi"/>
              <w:color w:val="auto"/>
              <w:lang w:bidi="he-IL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b w:val="0"/>
                  <w:bCs w:val="0"/>
                  <w:i/>
                  <w:color w:val="auto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b w:val="0"/>
                      <w:bCs w:val="0"/>
                      <w:i/>
                      <w:color w:val="auto"/>
                      <w:lang w:bidi="he-IL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auto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auto"/>
                                <w:lang w:bidi="he-IL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auto"/>
                                <w:lang w:bidi="he-IL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auto"/>
                                <w:lang w:bidi="he-IL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auto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auto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auto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auto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auto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auto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auto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auto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auto"/>
                          </w:rPr>
                          <m:t>+1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auto"/>
                          </w:rPr>
                          <m:t>4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auto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auto"/>
                        <w:rtl/>
                        <w:lang w:bidi="he-IL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color w:val="auto"/>
                      </w:rPr>
                      <m:t>≤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auto"/>
                      </w:rPr>
                      <m:t>x</m:t>
                    </m:r>
                    <m:r>
                      <w:rPr>
                        <w:rFonts w:ascii="Cambria Math" w:hAnsi="Cambria Math" w:cstheme="majorHAnsi"/>
                        <w:color w:val="auto"/>
                      </w:rPr>
                      <m:t>≤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auto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auto"/>
                        <w:lang w:bidi="he-IL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auto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22405021" w14:textId="77777777" w:rsidR="007E1373" w:rsidRPr="00185143" w:rsidRDefault="002662FA" w:rsidP="002662FA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w:br/>
          </m:r>
        </m:oMath>
        <m:oMath>
          <m:r>
            <w:rPr>
              <w:rFonts w:ascii="Cambria Math" w:hAnsi="Cambria Math" w:cstheme="majorHAnsi"/>
              <w:sz w:val="28"/>
              <w:szCs w:val="28"/>
            </w:rPr>
            <m:t>​</m:t>
          </m:r>
        </m:oMath>
      </m:oMathPara>
    </w:p>
    <w:p w14:paraId="23265345" w14:textId="53F3B718" w:rsidR="007E1373" w:rsidRPr="00185143" w:rsidRDefault="007E1373" w:rsidP="007E1373">
      <w:pPr>
        <w:pStyle w:val="ListParagraph"/>
        <w:numPr>
          <w:ilvl w:val="0"/>
          <w:numId w:val="12"/>
        </w:num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14:paraId="32A05E76" w14:textId="184ED3F6" w:rsidR="00CF4C64" w:rsidRPr="00185143" w:rsidRDefault="00CF4C64" w:rsidP="007E1373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שיטת קבלה דחייה – נחפש </w:t>
      </w:r>
      <w:r w:rsidRPr="00185143">
        <w:rPr>
          <w:rFonts w:asciiTheme="majorHAnsi" w:hAnsiTheme="majorHAnsi" w:cstheme="majorHAnsi"/>
          <w:sz w:val="28"/>
          <w:szCs w:val="28"/>
          <w:lang w:bidi="he-IL"/>
        </w:rPr>
        <w:t xml:space="preserve">M </w:t>
      </w: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חסם עליון </w:t>
      </w:r>
      <w:proofErr w:type="spellStart"/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>לפונ</w:t>
      </w:r>
      <w:proofErr w:type="spellEnd"/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' צפיפות </w:t>
      </w:r>
      <w:r w:rsidRPr="00185143">
        <w:rPr>
          <w:rFonts w:asciiTheme="majorHAnsi" w:hAnsiTheme="majorHAnsi" w:cstheme="majorHAnsi"/>
          <w:sz w:val="28"/>
          <w:szCs w:val="28"/>
          <w:lang w:bidi="he-IL"/>
        </w:rPr>
        <w:t>f</w:t>
      </w: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>:</w:t>
      </w:r>
    </w:p>
    <w:p w14:paraId="3CEBF626" w14:textId="3DF81332" w:rsidR="00CF4C64" w:rsidRPr="00185143" w:rsidRDefault="00CF4C64" w:rsidP="00CF4C64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20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</w:rPr>
                <m:t>+12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</w:rPr>
                <m:t>+6x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20x+12x+6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=0</m:t>
          </m:r>
          <m:r>
            <w:rPr>
              <w:rFonts w:ascii="Cambria Math" w:hAnsi="Cambria Math" w:cstheme="majorHAnsi"/>
              <w:sz w:val="28"/>
              <w:szCs w:val="28"/>
              <w:rtl/>
              <w:lang w:bidi="he-IL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→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  <w:szCs w:val="28"/>
                                </w:rPr>
                                <m:t>20x+12x+6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→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x=0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  <w:lang w:bidi="he-IL"/>
                            </w:rPr>
                            <m:t>&gt;0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Theme="majorHAnsi" w:hAnsiTheme="majorHAnsi" w:cstheme="majorHAnsi"/>
              <w:sz w:val="28"/>
              <w:szCs w:val="28"/>
            </w:rPr>
            <w:br/>
          </m:r>
          <m:r>
            <w:rPr>
              <w:rFonts w:asciiTheme="majorHAnsi" w:hAnsiTheme="majorHAnsi" w:cstheme="majorHAnsi"/>
              <w:sz w:val="28"/>
              <w:szCs w:val="28"/>
            </w:rPr>
            <w:br/>
          </m:r>
        </m:oMath>
      </m:oMathPara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>נק' המינימום היא (0,1/4).</w:t>
      </w: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br/>
        <w:t>הפולינום בתחום החיובי ולכן הערך בסוף התחום הוא מקס' (1,3.25)</w:t>
      </w: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br/>
        <w:t xml:space="preserve">לכן 3.25 = </w:t>
      </w:r>
      <w:r w:rsidRPr="00185143">
        <w:rPr>
          <w:rFonts w:asciiTheme="majorHAnsi" w:hAnsiTheme="majorHAnsi" w:cstheme="majorHAnsi"/>
          <w:sz w:val="28"/>
          <w:szCs w:val="28"/>
          <w:lang w:bidi="he-IL"/>
        </w:rPr>
        <w:t>M</w:t>
      </w:r>
    </w:p>
    <w:p w14:paraId="2900D3CD" w14:textId="0A6CA41E" w:rsidR="00CF4C64" w:rsidRPr="00185143" w:rsidRDefault="00CF4C64" w:rsidP="00CF4C64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>נדגום ממלבן:</w:t>
      </w:r>
      <w:r w:rsidRPr="00185143">
        <w:rPr>
          <w:rFonts w:asciiTheme="majorHAnsi" w:hAnsiTheme="majorHAnsi" w:cstheme="majorHAnsi"/>
          <w:sz w:val="28"/>
          <w:szCs w:val="28"/>
          <w:lang w:bidi="he-IL"/>
        </w:rPr>
        <w:t xml:space="preserve"> </w:t>
      </w: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בציר </w:t>
      </w:r>
      <w:r w:rsidRPr="00185143">
        <w:rPr>
          <w:rFonts w:asciiTheme="majorHAnsi" w:hAnsiTheme="majorHAnsi" w:cstheme="majorHAnsi"/>
          <w:sz w:val="28"/>
          <w:szCs w:val="28"/>
          <w:lang w:bidi="he-IL"/>
        </w:rPr>
        <w:t>X</w:t>
      </w: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[0,1], בציר </w:t>
      </w:r>
      <w:r w:rsidRPr="00185143">
        <w:rPr>
          <w:rFonts w:asciiTheme="majorHAnsi" w:hAnsiTheme="majorHAnsi" w:cstheme="majorHAnsi"/>
          <w:sz w:val="28"/>
          <w:szCs w:val="28"/>
          <w:lang w:bidi="he-IL"/>
        </w:rPr>
        <w:t>Y</w:t>
      </w: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[0,3.25]</w:t>
      </w: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br/>
        <w:t>אלגוריתם הדגימה:</w:t>
      </w:r>
    </w:p>
    <w:p w14:paraId="4846F458" w14:textId="7EF035A1" w:rsidR="00CF4C64" w:rsidRPr="00185143" w:rsidRDefault="00CF4C64" w:rsidP="007E1373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  <w:sz w:val="28"/>
          <w:szCs w:val="28"/>
          <w:lang w:bidi="he-IL"/>
        </w:rPr>
      </w:pP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נדגום </w:t>
      </w:r>
      <w:r w:rsidRPr="00185143">
        <w:rPr>
          <w:rFonts w:asciiTheme="majorHAnsi" w:hAnsiTheme="majorHAnsi" w:cstheme="majorHAnsi"/>
          <w:sz w:val="28"/>
          <w:szCs w:val="28"/>
          <w:lang w:bidi="he-IL"/>
        </w:rPr>
        <w:t>u1 ~ U[0,1]</w:t>
      </w:r>
    </w:p>
    <w:p w14:paraId="0AE39955" w14:textId="0B564EA2" w:rsidR="007E1373" w:rsidRPr="00185143" w:rsidRDefault="007E1373" w:rsidP="007E1373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  <w:sz w:val="28"/>
          <w:szCs w:val="28"/>
          <w:lang w:bidi="he-IL"/>
        </w:rPr>
      </w:pP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נדגום </w:t>
      </w:r>
      <w:r w:rsidRPr="00185143">
        <w:rPr>
          <w:rFonts w:asciiTheme="majorHAnsi" w:hAnsiTheme="majorHAnsi" w:cstheme="majorHAnsi"/>
          <w:sz w:val="28"/>
          <w:szCs w:val="28"/>
          <w:lang w:bidi="he-IL"/>
        </w:rPr>
        <w:t>u2 ~ U[0,1]</w:t>
      </w:r>
    </w:p>
    <w:p w14:paraId="36574A3A" w14:textId="77777777" w:rsidR="007E1373" w:rsidRPr="00185143" w:rsidRDefault="007E1373" w:rsidP="007E1373">
      <w:pPr>
        <w:bidi/>
        <w:rPr>
          <w:rFonts w:asciiTheme="majorHAnsi" w:hAnsiTheme="majorHAnsi" w:cstheme="majorHAnsi"/>
          <w:sz w:val="28"/>
          <w:szCs w:val="28"/>
          <w:lang w:bidi="he-IL"/>
        </w:rPr>
      </w:pP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נקבל נק' במלבן </w:t>
      </w:r>
      <w:r w:rsidRPr="00185143">
        <w:rPr>
          <w:rFonts w:asciiTheme="majorHAnsi" w:hAnsiTheme="majorHAnsi" w:cstheme="majorHAnsi"/>
          <w:sz w:val="28"/>
          <w:szCs w:val="28"/>
          <w:lang w:bidi="he-IL"/>
        </w:rPr>
        <w:t>(</w:t>
      </w:r>
      <w:proofErr w:type="spellStart"/>
      <w:r w:rsidRPr="00185143">
        <w:rPr>
          <w:rFonts w:asciiTheme="majorHAnsi" w:hAnsiTheme="majorHAnsi" w:cstheme="majorHAnsi"/>
          <w:sz w:val="28"/>
          <w:szCs w:val="28"/>
          <w:lang w:bidi="he-IL"/>
        </w:rPr>
        <w:t>x,y</w:t>
      </w:r>
      <w:proofErr w:type="spellEnd"/>
      <w:r w:rsidRPr="00185143">
        <w:rPr>
          <w:rFonts w:asciiTheme="majorHAnsi" w:hAnsiTheme="majorHAnsi" w:cstheme="majorHAnsi"/>
          <w:sz w:val="28"/>
          <w:szCs w:val="28"/>
          <w:lang w:bidi="he-IL"/>
        </w:rPr>
        <w:t>) = (u1,3.25u2)</w:t>
      </w:r>
    </w:p>
    <w:p w14:paraId="5724A32B" w14:textId="35431767" w:rsidR="007E1373" w:rsidRPr="00185143" w:rsidRDefault="007E1373" w:rsidP="007E1373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  <w:sz w:val="28"/>
          <w:szCs w:val="28"/>
          <w:lang w:bidi="he-IL"/>
        </w:rPr>
      </w:pP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נבדוק את ערך </w:t>
      </w:r>
      <w:proofErr w:type="spellStart"/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>הפונ</w:t>
      </w:r>
      <w:proofErr w:type="spellEnd"/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' </w:t>
      </w:r>
      <w:r w:rsidRPr="00185143">
        <w:rPr>
          <w:rFonts w:asciiTheme="majorHAnsi" w:hAnsiTheme="majorHAnsi" w:cstheme="majorHAnsi"/>
          <w:sz w:val="28"/>
          <w:szCs w:val="28"/>
          <w:lang w:bidi="he-IL"/>
        </w:rPr>
        <w:t>f(u1)</w:t>
      </w: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, אם </w:t>
      </w:r>
      <w:r w:rsidRPr="00185143">
        <w:rPr>
          <w:rFonts w:asciiTheme="majorHAnsi" w:hAnsiTheme="majorHAnsi" w:cstheme="majorHAnsi"/>
          <w:sz w:val="28"/>
          <w:szCs w:val="28"/>
          <w:lang w:bidi="he-IL"/>
        </w:rPr>
        <w:t>f(u1) &gt;= 3.25u2</w:t>
      </w: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, נקבל את </w:t>
      </w:r>
      <w:proofErr w:type="spellStart"/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>הנק</w:t>
      </w:r>
      <w:proofErr w:type="spellEnd"/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>'. אחרת, נדחה ונחזור לשלב 1.</w:t>
      </w:r>
    </w:p>
    <w:p w14:paraId="2A0387D7" w14:textId="77777777" w:rsidR="007E1373" w:rsidRDefault="007E1373" w:rsidP="007E1373">
      <w:pPr>
        <w:bidi/>
        <w:rPr>
          <w:rFonts w:asciiTheme="majorHAnsi" w:hAnsiTheme="majorHAnsi" w:cstheme="majorHAnsi"/>
          <w:sz w:val="28"/>
          <w:szCs w:val="28"/>
          <w:lang w:bidi="he-IL"/>
        </w:rPr>
      </w:pPr>
    </w:p>
    <w:p w14:paraId="043EFF96" w14:textId="77777777" w:rsidR="00185143" w:rsidRPr="00185143" w:rsidRDefault="00185143" w:rsidP="00185143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14:paraId="2BC2BEEE" w14:textId="77777777" w:rsidR="007E1373" w:rsidRPr="00185143" w:rsidRDefault="007E1373" w:rsidP="007E1373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14:paraId="0FAF097D" w14:textId="203E5148" w:rsidR="007E1373" w:rsidRPr="00185143" w:rsidRDefault="00221370" w:rsidP="007E1373">
      <w:pPr>
        <w:pStyle w:val="ListParagraph"/>
        <w:numPr>
          <w:ilvl w:val="0"/>
          <w:numId w:val="12"/>
        </w:num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  <w:lang w:bidi="he-IL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  <w:lang w:bidi="he-IL"/>
              </w:rPr>
              <m:t>1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  <w:lang w:bidi="he-IL"/>
              </w:rPr>
              <m:t>c</m:t>
            </m:r>
          </m:den>
        </m:f>
        <m:r>
          <w:rPr>
            <w:rFonts w:ascii="Cambria Math" w:hAnsi="Cambria Math" w:cstheme="majorHAnsi"/>
            <w:sz w:val="28"/>
            <w:szCs w:val="28"/>
            <w:lang w:bidi="he-IL"/>
          </w:rPr>
          <m:t>=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  <w:lang w:bidi="he-IL"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bidi="he-IL"/>
                  </w:rPr>
                </m:ctrlPr>
              </m:naryPr>
              <m:sub>
                <m:r>
                  <w:rPr>
                    <w:rFonts w:ascii="Cambria Math" w:hAnsi="Cambria Math" w:cstheme="majorHAnsi"/>
                    <w:sz w:val="28"/>
                    <w:szCs w:val="28"/>
                    <w:lang w:bidi="he-IL"/>
                  </w:rPr>
                  <m:t>0</m:t>
                </m:r>
              </m:sub>
              <m:sup>
                <m:r>
                  <w:rPr>
                    <w:rFonts w:ascii="Cambria Math" w:hAnsi="Cambria Math" w:cstheme="majorHAnsi"/>
                    <w:sz w:val="28"/>
                    <w:szCs w:val="28"/>
                    <w:lang w:bidi="he-IL"/>
                  </w:rPr>
                  <m:t>1</m:t>
                </m:r>
              </m:sup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bidi="he-IL"/>
                  </w:rPr>
                  <m:t>∫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bidi="he-IL"/>
                  </w:rPr>
                  <m:t>(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bidi="he-I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bidi="he-I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bidi="he-IL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ajorHAnsi"/>
                    <w:sz w:val="28"/>
                    <w:szCs w:val="28"/>
                    <w:lang w:bidi="he-I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bidi="he-I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bidi="he-IL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ajorHAnsi"/>
                    <w:sz w:val="28"/>
                    <w:szCs w:val="28"/>
                    <w:lang w:bidi="he-I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bidi="he-I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bidi="he-IL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28"/>
                    <w:szCs w:val="28"/>
                    <w:lang w:bidi="he-IL"/>
                  </w:rPr>
                  <m:t>+1)dx</m:t>
                </m:r>
              </m:e>
            </m:nary>
          </m:num>
          <m:den>
            <m:r>
              <w:rPr>
                <w:rFonts w:ascii="Cambria Math" w:hAnsi="Cambria Math" w:cstheme="majorHAnsi"/>
                <w:sz w:val="28"/>
                <w:szCs w:val="28"/>
                <w:lang w:bidi="he-IL"/>
              </w:rPr>
              <m:t>1*3.25</m:t>
            </m:r>
          </m:den>
        </m:f>
        <m:r>
          <w:rPr>
            <w:rFonts w:ascii="Cambria Math" w:hAnsi="Cambria Math" w:cstheme="majorHAnsi"/>
            <w:sz w:val="28"/>
            <w:szCs w:val="28"/>
            <w:lang w:bidi="he-IL"/>
          </w:rPr>
          <m:t>=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  <w:lang w:bidi="he-IL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  <w:lang w:bidi="he-IL"/>
              </w:rPr>
              <m:t>1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  <w:lang w:bidi="he-IL"/>
              </w:rPr>
              <m:t>3.25</m:t>
            </m:r>
          </m:den>
        </m:f>
      </m:oMath>
    </w:p>
    <w:p w14:paraId="287F293D" w14:textId="36C4E4D4" w:rsidR="00221370" w:rsidRPr="00185143" w:rsidRDefault="00221370" w:rsidP="00221370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לכן 3.25 = </w:t>
      </w:r>
      <w:r w:rsidRPr="00185143">
        <w:rPr>
          <w:rFonts w:asciiTheme="majorHAnsi" w:hAnsiTheme="majorHAnsi" w:cstheme="majorHAnsi"/>
          <w:sz w:val="28"/>
          <w:szCs w:val="28"/>
          <w:lang w:bidi="he-IL"/>
        </w:rPr>
        <w:t>C</w:t>
      </w: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עבור דגימה אחת </w:t>
      </w:r>
      <w:proofErr w:type="spellStart"/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>יוניפורמית</w:t>
      </w:r>
      <w:proofErr w:type="spellEnd"/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של </w:t>
      </w:r>
      <w:r w:rsidRPr="00185143">
        <w:rPr>
          <w:rFonts w:asciiTheme="majorHAnsi" w:hAnsiTheme="majorHAnsi" w:cstheme="majorHAnsi"/>
          <w:sz w:val="28"/>
          <w:szCs w:val="28"/>
          <w:lang w:bidi="he-IL"/>
        </w:rPr>
        <w:t>X</w:t>
      </w: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>.</w:t>
      </w: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br/>
        <w:t xml:space="preserve">עבור 2 דגימות של </w:t>
      </w:r>
      <w:r w:rsidRPr="00185143">
        <w:rPr>
          <w:rFonts w:asciiTheme="majorHAnsi" w:hAnsiTheme="majorHAnsi" w:cstheme="majorHAnsi"/>
          <w:sz w:val="28"/>
          <w:szCs w:val="28"/>
          <w:lang w:bidi="he-IL"/>
        </w:rPr>
        <w:t>X</w:t>
      </w: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נצטרך 2*3.25 = 6.5 דגימות מאלגוריתם.</w:t>
      </w:r>
    </w:p>
    <w:p w14:paraId="799F1DC2" w14:textId="7FE60E13" w:rsidR="00221370" w:rsidRPr="00185143" w:rsidRDefault="00221370" w:rsidP="00221370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14:paraId="017B1F7D" w14:textId="77777777" w:rsidR="00221370" w:rsidRPr="00185143" w:rsidRDefault="00221370" w:rsidP="00221370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14:paraId="506DC3C9" w14:textId="57818D35" w:rsidR="00221370" w:rsidRPr="00185143" w:rsidRDefault="00221370" w:rsidP="00185143">
      <w:pPr>
        <w:pStyle w:val="ListParagraph"/>
        <w:numPr>
          <w:ilvl w:val="0"/>
          <w:numId w:val="12"/>
        </w:numPr>
        <w:bidi/>
        <w:rPr>
          <w:rFonts w:asciiTheme="majorHAnsi" w:hAnsiTheme="majorHAnsi" w:cstheme="majorHAnsi" w:hint="cs"/>
          <w:sz w:val="28"/>
          <w:szCs w:val="28"/>
          <w:rtl/>
          <w:lang w:bidi="he-IL"/>
        </w:rPr>
      </w:pPr>
    </w:p>
    <w:p w14:paraId="0D13EE80" w14:textId="7F561BB4" w:rsidR="0029052E" w:rsidRPr="00185143" w:rsidRDefault="00185143" w:rsidP="007E1373">
      <w:pPr>
        <w:bidi/>
        <w:rPr>
          <w:rFonts w:asciiTheme="majorHAnsi" w:hAnsiTheme="majorHAnsi" w:cstheme="majorHAnsi"/>
          <w:sz w:val="28"/>
          <w:szCs w:val="28"/>
          <w:lang w:bidi="he-IL"/>
        </w:rPr>
      </w:pP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drawing>
          <wp:inline distT="0" distB="0" distL="0" distR="0" wp14:anchorId="2571C4A0" wp14:editId="09222925">
            <wp:extent cx="3812742" cy="5620916"/>
            <wp:effectExtent l="0" t="0" r="0" b="0"/>
            <wp:docPr id="31298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82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726" cy="56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1F9B" w14:textId="77777777" w:rsidR="00185143" w:rsidRPr="00185143" w:rsidRDefault="00185143" w:rsidP="00185143">
      <w:pPr>
        <w:bidi/>
        <w:rPr>
          <w:rFonts w:asciiTheme="majorHAnsi" w:hAnsiTheme="majorHAnsi" w:cstheme="majorHAnsi"/>
          <w:sz w:val="28"/>
          <w:szCs w:val="28"/>
          <w:lang w:bidi="he-IL"/>
        </w:rPr>
      </w:pPr>
    </w:p>
    <w:p w14:paraId="16681E6C" w14:textId="266928CE" w:rsidR="00185143" w:rsidRPr="00185143" w:rsidRDefault="00185143" w:rsidP="00185143">
      <w:pPr>
        <w:bidi/>
        <w:rPr>
          <w:rFonts w:asciiTheme="majorHAnsi" w:hAnsiTheme="majorHAnsi" w:cstheme="majorHAnsi"/>
          <w:sz w:val="28"/>
          <w:szCs w:val="28"/>
          <w:lang w:bidi="he-IL"/>
        </w:rPr>
      </w:pPr>
      <w:r w:rsidRPr="00185143">
        <w:rPr>
          <w:rFonts w:asciiTheme="majorHAnsi" w:hAnsiTheme="majorHAnsi" w:cstheme="majorHAnsi"/>
          <w:sz w:val="28"/>
          <w:szCs w:val="28"/>
          <w:rtl/>
          <w:lang w:bidi="he-IL"/>
        </w:rPr>
        <w:drawing>
          <wp:inline distT="0" distB="0" distL="0" distR="0" wp14:anchorId="2B4F3AFB" wp14:editId="3EF99E04">
            <wp:extent cx="5400675" cy="4572000"/>
            <wp:effectExtent l="0" t="0" r="9525" b="0"/>
            <wp:docPr id="134199730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97300" name="Picture 1" descr="A graph with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143" w:rsidRPr="001851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DD4008"/>
    <w:multiLevelType w:val="hybridMultilevel"/>
    <w:tmpl w:val="E1F89830"/>
    <w:lvl w:ilvl="0" w:tplc="75B065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5221C"/>
    <w:multiLevelType w:val="hybridMultilevel"/>
    <w:tmpl w:val="9E6041E2"/>
    <w:lvl w:ilvl="0" w:tplc="244A6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DB27B5"/>
    <w:multiLevelType w:val="hybridMultilevel"/>
    <w:tmpl w:val="5CB04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641929">
    <w:abstractNumId w:val="8"/>
  </w:num>
  <w:num w:numId="2" w16cid:durableId="1738548648">
    <w:abstractNumId w:val="6"/>
  </w:num>
  <w:num w:numId="3" w16cid:durableId="856188682">
    <w:abstractNumId w:val="5"/>
  </w:num>
  <w:num w:numId="4" w16cid:durableId="1127814689">
    <w:abstractNumId w:val="4"/>
  </w:num>
  <w:num w:numId="5" w16cid:durableId="1606035162">
    <w:abstractNumId w:val="7"/>
  </w:num>
  <w:num w:numId="6" w16cid:durableId="1023750664">
    <w:abstractNumId w:val="3"/>
  </w:num>
  <w:num w:numId="7" w16cid:durableId="1730763588">
    <w:abstractNumId w:val="2"/>
  </w:num>
  <w:num w:numId="8" w16cid:durableId="213543967">
    <w:abstractNumId w:val="1"/>
  </w:num>
  <w:num w:numId="9" w16cid:durableId="1534924134">
    <w:abstractNumId w:val="0"/>
  </w:num>
  <w:num w:numId="10" w16cid:durableId="964774897">
    <w:abstractNumId w:val="11"/>
  </w:num>
  <w:num w:numId="11" w16cid:durableId="395012113">
    <w:abstractNumId w:val="10"/>
  </w:num>
  <w:num w:numId="12" w16cid:durableId="16884870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5143"/>
    <w:rsid w:val="00221370"/>
    <w:rsid w:val="002662FA"/>
    <w:rsid w:val="0029052E"/>
    <w:rsid w:val="0029639D"/>
    <w:rsid w:val="00326F90"/>
    <w:rsid w:val="007C18D7"/>
    <w:rsid w:val="007E1373"/>
    <w:rsid w:val="00835733"/>
    <w:rsid w:val="00AA1D8D"/>
    <w:rsid w:val="00B47730"/>
    <w:rsid w:val="00CB0664"/>
    <w:rsid w:val="00CF4C64"/>
    <w:rsid w:val="00F263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23B6C"/>
  <w14:defaultImageDpi w14:val="300"/>
  <w15:docId w15:val="{857A1DBE-E188-4110-926D-28898775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2662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Gal Schneider</cp:lastModifiedBy>
  <cp:revision>2</cp:revision>
  <dcterms:created xsi:type="dcterms:W3CDTF">2025-05-07T18:36:00Z</dcterms:created>
  <dcterms:modified xsi:type="dcterms:W3CDTF">2025-05-07T18:36:00Z</dcterms:modified>
  <cp:category/>
</cp:coreProperties>
</file>